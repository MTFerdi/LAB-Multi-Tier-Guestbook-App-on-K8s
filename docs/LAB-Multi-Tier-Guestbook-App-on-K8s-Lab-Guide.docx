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| Multi-Tier Guestbook App on Kubernetes</w:t>
      </w:r>
    </w:p>
    <w:p>
      <w:r>
        <w:t>Author: Ferdinando (MTFerdi)</w:t>
        <w:br/>
        <w:t>Date: August 2025</w:t>
      </w:r>
    </w:p>
    <w:p>
      <w:pPr>
        <w:pStyle w:val="Heading2"/>
      </w:pPr>
      <w:r>
        <w:t>Overview</w:t>
      </w:r>
    </w:p>
    <w:p>
      <w:r>
        <w:t>In this lab, we deployed the classic multi-tier PHP Guestbook app on Kubernetes. The stack consists of a Redis Leader (write operations), Redis Followers (read operations), and a PHP Frontend. We also set up CI with GitHub Actions to validate manifests, and added a .gitignore for repo hygiene.</w:t>
      </w:r>
    </w:p>
    <w:p>
      <w:pPr>
        <w:pStyle w:val="Heading2"/>
      </w:pPr>
      <w:r>
        <w:t>Repo Structure</w:t>
      </w:r>
    </w:p>
    <w:p>
      <w:r>
        <w:br/>
        <w:t>LAB-Multi-Tier-Guestbook-App-on-K8s/</w:t>
        <w:br/>
        <w:t>├─ k8s/</w:t>
        <w:br/>
        <w:t>│  ├─ redis-leader-deployment.yaml</w:t>
        <w:br/>
        <w:t>│  ├─ redis-leader-service.yaml</w:t>
        <w:br/>
        <w:t>│  ├─ redis-follower-deployment.yaml</w:t>
        <w:br/>
        <w:t>│  ├─ redis-follower-service.yaml</w:t>
        <w:br/>
        <w:t>│  ├─ frontend-deployment.yaml</w:t>
        <w:br/>
        <w:t>│  └─ frontend-service.yaml</w:t>
        <w:br/>
        <w:t>├─ .github/workflows/validate-k8s.yml</w:t>
        <w:br/>
        <w:t>├─ .gitignore</w:t>
        <w:br/>
        <w:t>└─ README.md</w:t>
        <w:br/>
      </w:r>
    </w:p>
    <w:p>
      <w:pPr>
        <w:pStyle w:val="Heading2"/>
      </w:pPr>
      <w:r>
        <w:t>Steps Completed</w:t>
      </w:r>
    </w:p>
    <w:p>
      <w:pPr>
        <w:pStyle w:val="Heading3"/>
      </w:pPr>
      <w:r>
        <w:t>1. Prerequisites</w:t>
      </w:r>
    </w:p>
    <w:p>
      <w:r>
        <w:t>- Running Kubernetes cluster (Minikube or cloud).</w:t>
        <w:br/>
        <w:t>- kubectl installed and configured.</w:t>
        <w:br/>
        <w:t>- Git + GitHub account.</w:t>
        <w:br/>
        <w:t>- DockerHub (optional, if re-tagging images).</w:t>
      </w:r>
    </w:p>
    <w:p>
      <w:pPr>
        <w:pStyle w:val="Heading3"/>
      </w:pPr>
      <w:r>
        <w:t>2. Deploy Redis Leader</w:t>
      </w:r>
    </w:p>
    <w:p>
      <w:r>
        <w:t>Created Deployment &amp; Service for Redis leader:</w:t>
      </w:r>
    </w:p>
    <w:p>
      <w:r>
        <w:t>kubectl apply -f k8s/redis-leader-deployment.yaml</w:t>
      </w:r>
    </w:p>
    <w:p>
      <w:r>
        <w:t>kubectl apply -f k8s/redis-leader-service.yaml</w:t>
      </w:r>
    </w:p>
    <w:p>
      <w:r>
        <w:t>kubectl get pods &amp;&amp; kubectl get svc</w:t>
      </w:r>
    </w:p>
    <w:p>
      <w:pPr>
        <w:pStyle w:val="Heading3"/>
      </w:pPr>
      <w:r>
        <w:t>3. Deploy Redis Followers</w:t>
      </w:r>
    </w:p>
    <w:p>
      <w:r>
        <w:t>kubectl apply -f k8s/redis-follower-deployment.yaml</w:t>
      </w:r>
    </w:p>
    <w:p>
      <w:r>
        <w:t>kubectl apply -f k8s/redis-follower-service.yaml</w:t>
      </w:r>
    </w:p>
    <w:p>
      <w:pPr>
        <w:pStyle w:val="Heading3"/>
      </w:pPr>
      <w:r>
        <w:t>4. Deploy Frontend</w:t>
      </w:r>
    </w:p>
    <w:p>
      <w:r>
        <w:t>kubectl apply -f k8s/frontend-deployment.yaml</w:t>
      </w:r>
    </w:p>
    <w:p>
      <w:r>
        <w:t>kubectl apply -f k8s/frontend-service.yaml</w:t>
      </w:r>
    </w:p>
    <w:p>
      <w:pPr>
        <w:pStyle w:val="Heading3"/>
      </w:pPr>
      <w:r>
        <w:t>5. Access the Guestbook</w:t>
      </w:r>
    </w:p>
    <w:p>
      <w:r>
        <w:t>kubectl port-forward svc/frontend 8080:80</w:t>
      </w:r>
    </w:p>
    <w:p>
      <w:r>
        <w:t>Open http://localhost:8080 in browser.</w:t>
      </w:r>
    </w:p>
    <w:p>
      <w:pPr>
        <w:pStyle w:val="Heading3"/>
      </w:pPr>
      <w:r>
        <w:t>6. Scaling Frontend</w:t>
      </w:r>
    </w:p>
    <w:p>
      <w:r>
        <w:t>kubectl scale deployment frontend --replicas=5</w:t>
      </w:r>
    </w:p>
    <w:p>
      <w:r>
        <w:t>kubectl scale deployment frontend --replicas=2</w:t>
      </w:r>
    </w:p>
    <w:p>
      <w:pPr>
        <w:pStyle w:val="Heading3"/>
      </w:pPr>
      <w:r>
        <w:t>7. Cleanup</w:t>
      </w:r>
    </w:p>
    <w:p>
      <w:r>
        <w:br/>
        <w:t>kubectl delete deployment -l app=redis</w:t>
        <w:br/>
        <w:t>kubectl delete service -l app=redis</w:t>
        <w:br/>
        <w:t>kubectl delete deployment frontend</w:t>
        <w:br/>
        <w:t>kubectl delete service frontend</w:t>
        <w:br/>
        <w:t>kubectl get pods</w:t>
        <w:br/>
      </w:r>
    </w:p>
    <w:p>
      <w:pPr>
        <w:pStyle w:val="Heading3"/>
      </w:pPr>
      <w:r>
        <w:t>8. GitHub Repo Setup</w:t>
      </w:r>
    </w:p>
    <w:p>
      <w:r>
        <w:br/>
        <w:t>- Initialized repo in VS Code.</w:t>
        <w:br/>
        <w:t>- Connected to GitHub as `MTFerdi/LAB-Multi-Tier-Guestbook-App-on-K8s`.</w:t>
        <w:br/>
        <w:t>- Pushed all manifests and README.</w:t>
        <w:br/>
      </w:r>
    </w:p>
    <w:p>
      <w:pPr>
        <w:pStyle w:val="Heading3"/>
      </w:pPr>
      <w:r>
        <w:t>9. CI with GitHub Actions</w:t>
      </w:r>
    </w:p>
    <w:p>
      <w:r>
        <w:br/>
        <w:t>Workflow file: `.github/workflows/validate-k8s.yml`</w:t>
        <w:br/>
        <w:br/>
        <w:t>Runs kubeconform on all YAML manifests under `k8s/`:</w:t>
        <w:br/>
        <w:br/>
        <w:t>name: Validate K8s Manifests</w:t>
        <w:br/>
        <w:t>on:</w:t>
        <w:br/>
        <w:t xml:space="preserve">  workflow_dispatch: {}</w:t>
        <w:br/>
        <w:t xml:space="preserve">  push:</w:t>
        <w:br/>
        <w:t xml:space="preserve">    branches: [ "main" ]</w:t>
        <w:br/>
        <w:t xml:space="preserve">  pull_request:</w:t>
        <w:br/>
        <w:t xml:space="preserve">    branches: [ "main" ]</w:t>
        <w:br/>
        <w:br/>
        <w:t>jobs:</w:t>
        <w:br/>
        <w:t xml:space="preserve">  validate:</w:t>
        <w:br/>
        <w:t xml:space="preserve">    runs-on: ubuntu-latest</w:t>
        <w:br/>
        <w:t xml:space="preserve">    steps:</w:t>
        <w:br/>
        <w:t xml:space="preserve">      - uses: actions/checkout@v4</w:t>
        <w:br/>
        <w:t xml:space="preserve">      - name: Install kubeconform</w:t>
        <w:br/>
        <w:t xml:space="preserve">        run: |</w:t>
        <w:br/>
        <w:t xml:space="preserve">          curl -L https://github.com/yannh/kubeconform/releases/download/v0.6.7/kubeconform-linux-amd64.tar.gz | tar xz</w:t>
        <w:br/>
        <w:t xml:space="preserve">          sudo mv kubeconform /usr/local/bin/kubeconform</w:t>
        <w:br/>
        <w:t xml:space="preserve">      - name: Validate manifests</w:t>
        <w:br/>
        <w:t xml:space="preserve">        run: |</w:t>
        <w:br/>
        <w:t xml:space="preserve">          kubeconform -summary -strict             -schema-location default             -schema-location "https://raw.githubusercontent.com/yannh/kubernetes-json-schema/master/{{.NormalizedKubernetesVersion}}-standalone/{{.ResourceKind}}.json"             $(find k8s -type f -name '*.yaml' -o -name '*.yml')</w:t>
        <w:br/>
      </w:r>
    </w:p>
    <w:p>
      <w:pPr>
        <w:pStyle w:val="Heading3"/>
      </w:pPr>
      <w:r>
        <w:t>10. .gitignore</w:t>
      </w:r>
    </w:p>
    <w:p>
      <w:r>
        <w:br/>
        <w:t># OS / Editor</w:t>
        <w:br/>
        <w:t>.DS_Store</w:t>
        <w:br/>
        <w:t>Thumbs.db</w:t>
        <w:br/>
        <w:t>.vscode/</w:t>
        <w:br/>
        <w:t>.idea/</w:t>
        <w:br/>
        <w:br/>
        <w:t># Logs / temp</w:t>
        <w:br/>
        <w:t>*.log</w:t>
        <w:br/>
        <w:t>*.tmp</w:t>
        <w:br/>
        <w:t>*.swp</w:t>
        <w:br/>
        <w:br/>
        <w:t># Python cache</w:t>
        <w:br/>
        <w:t>__pycache__/</w:t>
        <w:br/>
        <w:t>*.pyc</w:t>
        <w:br/>
        <w:br/>
        <w:t># Node</w:t>
        <w:br/>
        <w:t>node_modules/</w:t>
        <w:br/>
        <w:t>npm-debug.log</w:t>
        <w:br/>
        <w:t>yarn-error.log</w:t>
        <w:br/>
        <w:br/>
        <w:t># Build / dist</w:t>
        <w:br/>
        <w:t>dist/</w:t>
        <w:br/>
        <w:t>build/</w:t>
        <w:br/>
        <w:t>coverage/</w:t>
        <w:br/>
        <w:br/>
        <w:t># Env / secrets</w:t>
        <w:br/>
        <w:t>.env</w:t>
        <w:br/>
        <w:t>*.key</w:t>
        <w:br/>
        <w:t>*.pem</w:t>
        <w:br/>
        <w:t>secrets/</w:t>
        <w:br/>
      </w:r>
    </w:p>
    <w:p>
      <w:pPr>
        <w:pStyle w:val="Heading3"/>
      </w:pPr>
      <w:r>
        <w:t>11. Clean Old Workflow Runs</w:t>
      </w:r>
    </w:p>
    <w:p>
      <w:r>
        <w:br/>
        <w:t>We learned to purge runs older than 3 days using GitHub CLI:</w:t>
        <w:br/>
        <w:br/>
        <w:t># Dry-run list</w:t>
        <w:br/>
        <w:t>gh run list -R MTFerdi/LAB-Multi-Tier-Guestbook-App-on-K8s --limit 200 --json databaseId,createdAt,displayTitle</w:t>
        <w:br/>
        <w:br/>
        <w:t># Delete runs older than 3 days</w:t>
        <w:br/>
        <w:t>gh run list -R MTFerdi/LAB-Multi-Tier-Guestbook-App-on-K8s --limit 200 --json databaseId,createdAt | jq -r --arg cutoff "$(date -u -d '3 days ago' +%Y-%m-%dT%H:%M:%SZ)" '.[] | select(.createdAt &lt; $cutoff) | .databaseId' | xargs -r -n1 gh run delete -R MTFerdi/LAB-Multi-Tier-Guestbook-App-on-K8s --yes</w:t>
        <w:br/>
      </w:r>
    </w:p>
    <w:p>
      <w:pPr>
        <w:pStyle w:val="Heading2"/>
      </w:pPr>
      <w:r>
        <w:t>Conclusion</w:t>
      </w:r>
    </w:p>
    <w:p>
      <w:r>
        <w:t>We successfully deployed and managed a multi-tier Guestbook app on Kubernetes, set up GitHub CI validation, and learned good repo hygiene practices. This lab builds strong foundations for production-ready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